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AI 식단 코치 README</w:t>
      </w:r>
    </w:p>
    <w:p>
      <w:pPr>
        <w:pStyle w:val="Heading1"/>
      </w:pPr>
      <w:r>
        <w:t>1. 프로젝트 소개</w:t>
      </w:r>
    </w:p>
    <w:p>
      <w:r>
        <w:t>AI 식단 코치는 AWS 기반의 개인 맞춤형 식단 관리 AI 솔루션입니다. 식사 사진을 촬영하면 자동으로 음식을 인식하고 영양소를 분석하여, 개인의 건강 목표에 맞는 맞춤형 코칭을 제공합니다.</w:t>
      </w:r>
    </w:p>
    <w:p>
      <w:pPr>
        <w:pStyle w:val="Heading1"/>
      </w:pPr>
      <w:r>
        <w:t>2. 주요 기능</w:t>
      </w:r>
    </w:p>
    <w:p>
      <w:pPr>
        <w:pStyle w:val="ListBullet"/>
      </w:pPr>
      <w:r>
        <w:t>🍽️ 식사 이미지 자동 분석 및 영양소 계산</w:t>
      </w:r>
    </w:p>
    <w:p>
      <w:pPr>
        <w:pStyle w:val="ListBullet"/>
      </w:pPr>
      <w:r>
        <w:t>🤖 AI 기반 개인 맞춤형 식단 코칭</w:t>
      </w:r>
    </w:p>
    <w:p>
      <w:pPr>
        <w:pStyle w:val="ListBullet"/>
      </w:pPr>
      <w:r>
        <w:t>📅 스케줄 연동 식사 관리</w:t>
      </w:r>
    </w:p>
    <w:p>
      <w:pPr>
        <w:pStyle w:val="ListBullet"/>
      </w:pPr>
      <w:r>
        <w:t>💬 대화형 AI 코치 인터페이스</w:t>
      </w:r>
    </w:p>
    <w:p>
      <w:pPr>
        <w:pStyle w:val="ListBullet"/>
      </w:pPr>
      <w:r>
        <w:t>📊 일일/주간 영양 리포트 생성</w:t>
      </w:r>
    </w:p>
    <w:p>
      <w:pPr>
        <w:pStyle w:val="Heading1"/>
      </w:pPr>
      <w:r>
        <w:t>3. 기술 스택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분야</w:t>
            </w:r>
          </w:p>
        </w:tc>
        <w:tc>
          <w:tcPr>
            <w:tcW w:type="dxa" w:w="4320"/>
          </w:tcPr>
          <w:p>
            <w:r>
              <w:t>기술</w:t>
            </w:r>
          </w:p>
        </w:tc>
      </w:tr>
      <w:tr>
        <w:tc>
          <w:tcPr>
            <w:tcW w:type="dxa" w:w="4320"/>
          </w:tcPr>
          <w:p>
            <w:r>
              <w:t>Backend</w:t>
            </w:r>
          </w:p>
        </w:tc>
        <w:tc>
          <w:tcPr>
            <w:tcW w:type="dxa" w:w="4320"/>
          </w:tcPr>
          <w:p>
            <w:r>
              <w:t>Python 3.12, FastAPI</w:t>
            </w:r>
          </w:p>
        </w:tc>
      </w:tr>
      <w:tr>
        <w:tc>
          <w:tcPr>
            <w:tcW w:type="dxa" w:w="4320"/>
          </w:tcPr>
          <w:p>
            <w:r>
              <w:t>AI/ML</w:t>
            </w:r>
          </w:p>
        </w:tc>
        <w:tc>
          <w:tcPr>
            <w:tcW w:type="dxa" w:w="4320"/>
          </w:tcPr>
          <w:p>
            <w:r>
              <w:t>AWS Bedrock (Claude, Titan)</w:t>
            </w:r>
          </w:p>
        </w:tc>
      </w:tr>
      <w:tr>
        <w:tc>
          <w:tcPr>
            <w:tcW w:type="dxa" w:w="4320"/>
          </w:tcPr>
          <w:p>
            <w:r>
              <w:t>Database</w:t>
            </w:r>
          </w:p>
        </w:tc>
        <w:tc>
          <w:tcPr>
            <w:tcW w:type="dxa" w:w="4320"/>
          </w:tcPr>
          <w:p>
            <w:r>
              <w:t>Amazon DynamoDB</w:t>
            </w:r>
          </w:p>
        </w:tc>
      </w:tr>
      <w:tr>
        <w:tc>
          <w:tcPr>
            <w:tcW w:type="dxa" w:w="4320"/>
          </w:tcPr>
          <w:p>
            <w:r>
              <w:t>Storage</w:t>
            </w:r>
          </w:p>
        </w:tc>
        <w:tc>
          <w:tcPr>
            <w:tcW w:type="dxa" w:w="4320"/>
          </w:tcPr>
          <w:p>
            <w:r>
              <w:t>Amazon S3</w:t>
            </w:r>
          </w:p>
        </w:tc>
      </w:tr>
      <w:tr>
        <w:tc>
          <w:tcPr>
            <w:tcW w:type="dxa" w:w="4320"/>
          </w:tcPr>
          <w:p>
            <w:r>
              <w:t>Deployment</w:t>
            </w:r>
          </w:p>
        </w:tc>
        <w:tc>
          <w:tcPr>
            <w:tcW w:type="dxa" w:w="4320"/>
          </w:tcPr>
          <w:p>
            <w:r>
              <w:t>AWS Lambda, EC2</w:t>
            </w:r>
          </w:p>
        </w:tc>
      </w:tr>
      <w:tr>
        <w:tc>
          <w:tcPr>
            <w:tcW w:type="dxa" w:w="4320"/>
          </w:tcPr>
          <w:p>
            <w:r>
              <w:t>Monitoring</w:t>
            </w:r>
          </w:p>
        </w:tc>
        <w:tc>
          <w:tcPr>
            <w:tcW w:type="dxa" w:w="4320"/>
          </w:tcPr>
          <w:p>
            <w:r>
              <w:t>CloudWatch</w:t>
            </w:r>
          </w:p>
        </w:tc>
      </w:tr>
    </w:tbl>
    <w:p>
      <w:pPr>
        <w:pStyle w:val="Heading1"/>
      </w:pPr>
      <w:r>
        <w:t>4. 시스템 요구사항</w:t>
      </w:r>
    </w:p>
    <w:p>
      <w:pPr>
        <w:pStyle w:val="ListBullet"/>
      </w:pPr>
      <w:r>
        <w:t>Python 3.12 이상</w:t>
      </w:r>
    </w:p>
    <w:p>
      <w:pPr>
        <w:pStyle w:val="ListBullet"/>
      </w:pPr>
      <w:r>
        <w:t>AWS 계정 및 자격 증명</w:t>
      </w:r>
    </w:p>
    <w:p>
      <w:pPr>
        <w:pStyle w:val="ListBullet"/>
      </w:pPr>
      <w:r>
        <w:t>pip (Python 패키지 관리자)</w:t>
      </w:r>
    </w:p>
    <w:p>
      <w:pPr>
        <w:pStyle w:val="ListBullet"/>
      </w:pPr>
      <w:r>
        <w:t>최소 2GB RAM</w:t>
      </w:r>
    </w:p>
    <w:p>
      <w:pPr>
        <w:pStyle w:val="ListBullet"/>
      </w:pPr>
      <w:r>
        <w:t>인터넷 연결</w:t>
      </w:r>
    </w:p>
    <w:p>
      <w:pPr>
        <w:pStyle w:val="Heading1"/>
      </w:pPr>
      <w:r>
        <w:t>5. 설치 및 설정</w:t>
      </w:r>
    </w:p>
    <w:p>
      <w:pPr>
        <w:pStyle w:val="Heading2"/>
      </w:pPr>
      <w:r>
        <w:t>5.1 프로젝트 클론</w:t>
      </w:r>
    </w:p>
    <w:p>
      <w:r>
        <w:rPr>
          <w:rFonts w:ascii="Courier New" w:hAnsi="Courier New"/>
        </w:rPr>
        <w:t>git clone https://github.com/yschoi128/markany-10team.git</w:t>
        <w:br/>
        <w:t>cd markany-10team</w:t>
      </w:r>
    </w:p>
    <w:p>
      <w:pPr>
        <w:pStyle w:val="Heading2"/>
      </w:pPr>
      <w:r>
        <w:t>5.2 가상환경 설정</w:t>
      </w:r>
    </w:p>
    <w:p>
      <w:r>
        <w:rPr>
          <w:rFonts w:ascii="Courier New" w:hAnsi="Courier New"/>
        </w:rPr>
        <w:br/>
        <w:t># 가상환경 생성</w:t>
        <w:br/>
        <w:t>python -m venv venv</w:t>
        <w:br/>
        <w:br/>
        <w:t># 가상환경 활성화 (Linux/Mac)</w:t>
        <w:br/>
        <w:t>source venv/bin/activate</w:t>
        <w:br/>
        <w:br/>
        <w:t># 가상환경 활성화 (Windows)</w:t>
        <w:br/>
        <w:t>venv\Scripts\activate</w:t>
        <w:br/>
        <w:t xml:space="preserve">        </w:t>
      </w:r>
    </w:p>
    <w:p>
      <w:pPr>
        <w:pStyle w:val="Heading2"/>
      </w:pPr>
      <w:r>
        <w:t>5.3 의존성 설치</w:t>
      </w:r>
    </w:p>
    <w:p>
      <w:r>
        <w:rPr>
          <w:rFonts w:ascii="Courier New" w:hAnsi="Courier New"/>
        </w:rPr>
        <w:t>pip install -r requirements.txt</w:t>
      </w:r>
    </w:p>
    <w:p>
      <w:pPr>
        <w:pStyle w:val="Heading2"/>
      </w:pPr>
      <w:r>
        <w:t>5.4 환경 변수 설정</w:t>
      </w:r>
    </w:p>
    <w:p>
      <w:r>
        <w:rPr>
          <w:rFonts w:ascii="Courier New" w:hAnsi="Courier New"/>
        </w:rPr>
        <w:t>cp .env.example .env</w:t>
      </w:r>
    </w:p>
    <w:p>
      <w:r>
        <w:t>.env 파일을 편집하여 AWS 자격 증명을 설정하세요:</w:t>
      </w:r>
    </w:p>
    <w:p>
      <w:r>
        <w:rPr>
          <w:rFonts w:ascii="Courier New" w:hAnsi="Courier New"/>
        </w:rPr>
        <w:br/>
        <w:t>AWS_ACCESS_KEY_ID=your_access_key</w:t>
        <w:br/>
        <w:t>AWS_SECRET_ACCESS_KEY=your_secret_key</w:t>
        <w:br/>
        <w:t>AWS_REGION=ap-northeast-2</w:t>
        <w:br/>
        <w:t>S3_BUCKET_NAME=ai-diet-coach-images</w:t>
        <w:br/>
        <w:t>DYNAMODB_DIET_TABLE=diet_records</w:t>
        <w:br/>
        <w:t>BEDROCK_MODEL_ID=anthropic.claude-3-sonnet-20240229-v1:0</w:t>
        <w:br/>
        <w:t xml:space="preserve">        </w:t>
      </w:r>
    </w:p>
    <w:p>
      <w:pPr>
        <w:pStyle w:val="Heading1"/>
      </w:pPr>
      <w:r>
        <w:t>6. 실행 방법</w:t>
      </w:r>
    </w:p>
    <w:p>
      <w:pPr>
        <w:pStyle w:val="Heading2"/>
      </w:pPr>
      <w:r>
        <w:t>6.1 개발 서버 실행</w:t>
      </w:r>
    </w:p>
    <w:p>
      <w:r>
        <w:rPr>
          <w:rFonts w:ascii="Courier New" w:hAnsi="Courier New"/>
        </w:rPr>
        <w:br/>
        <w:t># 방법 1: 직접 실행</w:t>
        <w:br/>
        <w:t>python run_agent.py</w:t>
        <w:br/>
        <w:br/>
        <w:t># 방법 2: uvicorn 사용</w:t>
        <w:br/>
        <w:t>uvicorn src.main:app --reload --host 0.0.0.0 --port 8000</w:t>
        <w:br/>
        <w:t xml:space="preserve">        </w:t>
      </w:r>
    </w:p>
    <w:p>
      <w:pPr>
        <w:pStyle w:val="Heading2"/>
      </w:pPr>
      <w:r>
        <w:t>6.2 API 테스트</w:t>
      </w:r>
    </w:p>
    <w:p>
      <w:r>
        <w:t>서버 실행 후 다음 URL에서 API 문서를 확인할 수 있습니다:</w:t>
      </w:r>
    </w:p>
    <w:p>
      <w:pPr>
        <w:pStyle w:val="ListBullet"/>
      </w:pPr>
      <w:r>
        <w:t>API 문서: http://localhost:8000/docs</w:t>
      </w:r>
    </w:p>
    <w:p>
      <w:pPr>
        <w:pStyle w:val="ListBullet"/>
      </w:pPr>
      <w:r>
        <w:t>ReDoc: http://localhost:8000/redoc</w:t>
      </w:r>
    </w:p>
    <w:p>
      <w:pPr>
        <w:pStyle w:val="ListBullet"/>
      </w:pPr>
      <w:r>
        <w:t>헬스체크: http://localhost:8000/health</w:t>
      </w:r>
    </w:p>
    <w:p>
      <w:pPr>
        <w:pStyle w:val="Heading1"/>
      </w:pPr>
      <w:r>
        <w:t>7. 사용 예시</w:t>
      </w:r>
    </w:p>
    <w:p>
      <w:pPr>
        <w:pStyle w:val="Heading2"/>
      </w:pPr>
      <w:r>
        <w:t>7.1 사용자 프로필 생성</w:t>
      </w:r>
    </w:p>
    <w:p>
      <w:r>
        <w:rPr>
          <w:rFonts w:ascii="Courier New" w:hAnsi="Courier New"/>
        </w:rPr>
        <w:br/>
        <w:t>curl -X POST "http://localhost:8000/users" \</w:t>
        <w:br/>
        <w:t xml:space="preserve">  -H "Content-Type: application/json" \</w:t>
        <w:br/>
        <w:t xml:space="preserve">  -d '{</w:t>
        <w:br/>
        <w:t xml:space="preserve">    "name": "홍길동",</w:t>
        <w:br/>
        <w:t xml:space="preserve">    "age": 30,</w:t>
        <w:br/>
        <w:t xml:space="preserve">    "gender": "male",</w:t>
        <w:br/>
        <w:t xml:space="preserve">    "height": 175,</w:t>
        <w:br/>
        <w:t xml:space="preserve">    "weight": 70,</w:t>
        <w:br/>
        <w:t xml:space="preserve">    "health_goal": "weight_loss"</w:t>
        <w:br/>
        <w:t xml:space="preserve">  }'</w:t>
        <w:br/>
        <w:t xml:space="preserve">        </w:t>
      </w:r>
    </w:p>
    <w:p>
      <w:pPr>
        <w:pStyle w:val="Heading2"/>
      </w:pPr>
      <w:r>
        <w:t>7.2 식사 이미지 분석</w:t>
      </w:r>
    </w:p>
    <w:p>
      <w:r>
        <w:rPr>
          <w:rFonts w:ascii="Courier New" w:hAnsi="Courier New"/>
        </w:rPr>
        <w:br/>
        <w:t>curl -X POST "http://localhost:8000/meals/analyze" \</w:t>
        <w:br/>
        <w:t xml:space="preserve">  -F "user_id=user123" \</w:t>
        <w:br/>
        <w:t xml:space="preserve">  -F "meal_type=점심" \</w:t>
        <w:br/>
        <w:t xml:space="preserve">  -F "people_count=1" \</w:t>
        <w:br/>
        <w:t xml:space="preserve">  -F "image=@meal_photo.jpg"</w:t>
        <w:br/>
        <w:t xml:space="preserve">        </w:t>
      </w:r>
    </w:p>
    <w:p>
      <w:pPr>
        <w:pStyle w:val="Heading1"/>
      </w:pPr>
      <w:r>
        <w:t>8. 테스트</w:t>
      </w:r>
    </w:p>
    <w:p>
      <w:r>
        <w:rPr>
          <w:rFonts w:ascii="Courier New" w:hAnsi="Courier New"/>
        </w:rPr>
        <w:br/>
        <w:t># 단위 테스트 실행</w:t>
        <w:br/>
        <w:t>python -m pytest tests/</w:t>
        <w:br/>
        <w:br/>
        <w:t># 커버리지 포함 테스트</w:t>
        <w:br/>
        <w:t>python -m pytest tests/ --cov=src</w:t>
        <w:br/>
        <w:br/>
        <w:t># 특정 테스트 실행</w:t>
        <w:br/>
        <w:t>python -m pytest tests/test_food_analysis.py</w:t>
        <w:br/>
        <w:t xml:space="preserve">        </w:t>
      </w:r>
    </w:p>
    <w:p>
      <w:pPr>
        <w:pStyle w:val="Heading1"/>
      </w:pPr>
      <w:r>
        <w:t>9. 배포</w:t>
      </w:r>
    </w:p>
    <w:p>
      <w:r>
        <w:t>AWS Lambda 또는 EC2를 통해 배포할 수 있습니다. 자세한 배포 가이드는 별도 문서를 참조하세요.</w:t>
      </w:r>
    </w:p>
    <w:p>
      <w:pPr>
        <w:pStyle w:val="Heading1"/>
      </w:pPr>
      <w:r>
        <w:t>10. 문제 해결</w:t>
      </w:r>
    </w:p>
    <w:p>
      <w:pPr>
        <w:pStyle w:val="ListBullet"/>
      </w:pPr>
      <w:r>
        <w:t>AWS 자격 증명 오류: .env 파일의 AWS 키 확인</w:t>
      </w:r>
    </w:p>
    <w:p>
      <w:pPr>
        <w:pStyle w:val="ListBullet"/>
      </w:pPr>
      <w:r>
        <w:t>DynamoDB 테이블 없음: AWS 콘솔에서 테이블 생성 확인</w:t>
      </w:r>
    </w:p>
    <w:p>
      <w:pPr>
        <w:pStyle w:val="ListBullet"/>
      </w:pPr>
      <w:r>
        <w:t>S3 버킷 접근 오류: 버킷 정책 및 권한 확인</w:t>
      </w:r>
    </w:p>
    <w:p>
      <w:pPr>
        <w:pStyle w:val="ListBullet"/>
      </w:pPr>
      <w:r>
        <w:t>Bedrock 모델 오류: 모델 ID 및 리전 확인</w:t>
      </w:r>
    </w:p>
    <w:p>
      <w:pPr>
        <w:pStyle w:val="Heading1"/>
      </w:pPr>
      <w:r>
        <w:t>11. 기여하기</w:t>
      </w:r>
    </w:p>
    <w:p>
      <w:r>
        <w:t>1. Fork the repository</w:t>
        <w:br/>
        <w:t>2. Create a feature branch</w:t>
        <w:br/>
        <w:t>3. Commit your changes</w:t>
        <w:br/>
        <w:t>4. Push to the branch</w:t>
        <w:br/>
        <w:t>5. Open a Pull Request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