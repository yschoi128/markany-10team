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식단 코치 데이터베이스 설계서</w:t>
      </w:r>
    </w:p>
    <w:p>
      <w:pPr>
        <w:pStyle w:val="Heading1"/>
      </w:pPr>
      <w:r>
        <w:t>1. 데이터베이스 개요</w:t>
      </w:r>
    </w:p>
    <w:p>
      <w:r>
        <w:t>AI 식단 코치는 Amazon DynamoDB를 주 데이터베이스로 사용하며, NoSQL 기반의 확장 가능한 데이터 모델을 채택합니다. 이미지 파일은 Amazon S3에 저장되며, DynamoDB에는 메타데이터만 저장됩니다.</w:t>
      </w:r>
    </w:p>
    <w:p>
      <w:pPr>
        <w:pStyle w:val="Heading1"/>
      </w:pPr>
      <w:r>
        <w:t>2. 테이블 설계</w:t>
      </w:r>
    </w:p>
    <w:p>
      <w:pPr>
        <w:pStyle w:val="Heading2"/>
      </w:pPr>
      <w:r>
        <w:t>2.1 user_profiles 테이블</w:t>
      </w:r>
    </w:p>
    <w:p>
      <w:r>
        <w:t>사용자의 기본 정보와 건강 목표를 저장하는 테이블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필드명</w:t>
            </w:r>
          </w:p>
        </w:tc>
        <w:tc>
          <w:tcPr>
            <w:tcW w:type="dxa" w:w="2160"/>
          </w:tcPr>
          <w:p>
            <w:r>
              <w:t>타입</w:t>
            </w:r>
          </w:p>
        </w:tc>
        <w:tc>
          <w:tcPr>
            <w:tcW w:type="dxa" w:w="2160"/>
          </w:tcPr>
          <w:p>
            <w:r>
              <w:t>설명</w:t>
            </w:r>
          </w:p>
        </w:tc>
        <w:tc>
          <w:tcPr>
            <w:tcW w:type="dxa" w:w="2160"/>
          </w:tcPr>
          <w:p>
            <w:r>
              <w:t>제약조건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사용자 고유 ID</w:t>
            </w:r>
          </w:p>
        </w:tc>
        <w:tc>
          <w:tcPr>
            <w:tcW w:type="dxa" w:w="2160"/>
          </w:tcPr>
          <w:p>
            <w:r>
              <w:t>Partition Key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사용자 이름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나이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성별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height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신장(cm)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weight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체중(kg)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health_goal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건강 목표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preferred_exercises</w:t>
            </w:r>
          </w:p>
        </w:tc>
        <w:tc>
          <w:tcPr>
            <w:tcW w:type="dxa" w:w="2160"/>
          </w:tcPr>
          <w:p>
            <w:r>
              <w:t>List</w:t>
            </w:r>
          </w:p>
        </w:tc>
        <w:tc>
          <w:tcPr>
            <w:tcW w:type="dxa" w:w="2160"/>
          </w:tcPr>
          <w:p>
            <w:r>
              <w:t>선호 운동</w:t>
            </w:r>
          </w:p>
        </w:tc>
        <w:tc>
          <w:tcPr>
            <w:tcW w:type="dxa" w:w="2160"/>
          </w:tcPr>
          <w:p>
            <w:r>
              <w:t>Optional</w:t>
            </w:r>
          </w:p>
        </w:tc>
      </w:tr>
      <w:tr>
        <w:tc>
          <w:tcPr>
            <w:tcW w:type="dxa" w:w="2160"/>
          </w:tcPr>
          <w:p>
            <w:r>
              <w:t>activity_level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활동량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target_calories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목표 칼로리</w:t>
            </w:r>
          </w:p>
        </w:tc>
        <w:tc>
          <w:tcPr>
            <w:tcW w:type="dxa" w:w="2160"/>
          </w:tcPr>
          <w:p>
            <w:r>
              <w:t>Optional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생성일시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수정일시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</w:tbl>
    <w:p>
      <w:pPr>
        <w:pStyle w:val="Heading2"/>
      </w:pPr>
      <w:r>
        <w:t>2.2 diet_records 테이블</w:t>
      </w:r>
    </w:p>
    <w:p>
      <w:r>
        <w:t>사용자의 식사 기록과 영양소 정보를 저장하는 테이블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필드명</w:t>
            </w:r>
          </w:p>
        </w:tc>
        <w:tc>
          <w:tcPr>
            <w:tcW w:type="dxa" w:w="2160"/>
          </w:tcPr>
          <w:p>
            <w:r>
              <w:t>타입</w:t>
            </w:r>
          </w:p>
        </w:tc>
        <w:tc>
          <w:tcPr>
            <w:tcW w:type="dxa" w:w="2160"/>
          </w:tcPr>
          <w:p>
            <w:r>
              <w:t>설명</w:t>
            </w:r>
          </w:p>
        </w:tc>
        <w:tc>
          <w:tcPr>
            <w:tcW w:type="dxa" w:w="2160"/>
          </w:tcPr>
          <w:p>
            <w:r>
              <w:t>제약조건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사용자 ID</w:t>
            </w:r>
          </w:p>
        </w:tc>
        <w:tc>
          <w:tcPr>
            <w:tcW w:type="dxa" w:w="2160"/>
          </w:tcPr>
          <w:p>
            <w:r>
              <w:t>Partition Key</w:t>
            </w:r>
          </w:p>
        </w:tc>
      </w:tr>
      <w:tr>
        <w:tc>
          <w:tcPr>
            <w:tcW w:type="dxa" w:w="2160"/>
          </w:tcPr>
          <w:p>
            <w:r>
              <w:t>meal_id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식사 ID</w:t>
            </w:r>
          </w:p>
        </w:tc>
        <w:tc>
          <w:tcPr>
            <w:tcW w:type="dxa" w:w="2160"/>
          </w:tcPr>
          <w:p>
            <w:r>
              <w:t>Sort Key</w:t>
            </w:r>
          </w:p>
        </w:tc>
      </w:tr>
      <w:tr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식사 시간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meal_type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식사 종류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image_url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S3 이미지 URL</w:t>
            </w:r>
          </w:p>
        </w:tc>
        <w:tc>
          <w:tcPr>
            <w:tcW w:type="dxa" w:w="2160"/>
          </w:tcPr>
          <w:p>
            <w:r>
              <w:t>Optional</w:t>
            </w:r>
          </w:p>
        </w:tc>
      </w:tr>
      <w:tr>
        <w:tc>
          <w:tcPr>
            <w:tcW w:type="dxa" w:w="2160"/>
          </w:tcPr>
          <w:p>
            <w:r>
              <w:t>foods</w:t>
            </w:r>
          </w:p>
        </w:tc>
        <w:tc>
          <w:tcPr>
            <w:tcW w:type="dxa" w:w="2160"/>
          </w:tcPr>
          <w:p>
            <w:r>
              <w:t>List</w:t>
            </w:r>
          </w:p>
        </w:tc>
        <w:tc>
          <w:tcPr>
            <w:tcW w:type="dxa" w:w="2160"/>
          </w:tcPr>
          <w:p>
            <w:r>
              <w:t>음식 목록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total_calories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총 칼로리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total_carbs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총 탄수화물(g)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total_protein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총 단백질(g)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total_fat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총 지방(g)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notes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메모</w:t>
            </w:r>
          </w:p>
        </w:tc>
        <w:tc>
          <w:tcPr>
            <w:tcW w:type="dxa" w:w="2160"/>
          </w:tcPr>
          <w:p>
            <w:r>
              <w:t>Optional</w:t>
            </w:r>
          </w:p>
        </w:tc>
      </w:tr>
    </w:tbl>
    <w:p>
      <w:pPr>
        <w:pStyle w:val="Heading2"/>
      </w:pPr>
      <w:r>
        <w:t>2.3 schedule_records 테이블</w:t>
      </w:r>
    </w:p>
    <w:p>
      <w:r>
        <w:t>사용자의 식사 일정을 저장하는 테이블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필드명</w:t>
            </w:r>
          </w:p>
        </w:tc>
        <w:tc>
          <w:tcPr>
            <w:tcW w:type="dxa" w:w="2160"/>
          </w:tcPr>
          <w:p>
            <w:r>
              <w:t>타입</w:t>
            </w:r>
          </w:p>
        </w:tc>
        <w:tc>
          <w:tcPr>
            <w:tcW w:type="dxa" w:w="2160"/>
          </w:tcPr>
          <w:p>
            <w:r>
              <w:t>설명</w:t>
            </w:r>
          </w:p>
        </w:tc>
        <w:tc>
          <w:tcPr>
            <w:tcW w:type="dxa" w:w="2160"/>
          </w:tcPr>
          <w:p>
            <w:r>
              <w:t>제약조건</w:t>
            </w:r>
          </w:p>
        </w:tc>
      </w:tr>
      <w:tr>
        <w:tc>
          <w:tcPr>
            <w:tcW w:type="dxa" w:w="2160"/>
          </w:tcPr>
          <w:p>
            <w:r>
              <w:t>event_id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이벤트 ID</w:t>
            </w:r>
          </w:p>
        </w:tc>
        <w:tc>
          <w:tcPr>
            <w:tcW w:type="dxa" w:w="2160"/>
          </w:tcPr>
          <w:p>
            <w:r>
              <w:t>Partition Key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사용자 ID</w:t>
            </w:r>
          </w:p>
        </w:tc>
        <w:tc>
          <w:tcPr>
            <w:tcW w:type="dxa" w:w="2160"/>
          </w:tcPr>
          <w:p>
            <w:r>
              <w:t>GSI Partition Key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이벤트 제목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event_type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이벤트 종류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start_time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시작 시간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  <w:tr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장소</w:t>
            </w:r>
          </w:p>
        </w:tc>
        <w:tc>
          <w:tcPr>
            <w:tcW w:type="dxa" w:w="2160"/>
          </w:tcPr>
          <w:p>
            <w:r>
              <w:t>Optional</w:t>
            </w:r>
          </w:p>
        </w:tc>
      </w:tr>
      <w:tr>
        <w:tc>
          <w:tcPr>
            <w:tcW w:type="dxa" w:w="2160"/>
          </w:tcPr>
          <w:p>
            <w:r>
              <w:t>participants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참석 인원</w:t>
            </w:r>
          </w:p>
        </w:tc>
        <w:tc>
          <w:tcPr>
            <w:tcW w:type="dxa" w:w="2160"/>
          </w:tcPr>
          <w:p>
            <w:r>
              <w:t>Optional</w:t>
            </w:r>
          </w:p>
        </w:tc>
      </w:tr>
      <w:tr>
        <w:tc>
          <w:tcPr>
            <w:tcW w:type="dxa" w:w="2160"/>
          </w:tcPr>
          <w:p>
            <w:r>
              <w:t>is_processed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처리 완료 여부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</w:tr>
    </w:tbl>
    <w:p>
      <w:pPr>
        <w:pStyle w:val="Heading1"/>
      </w:pPr>
      <w:r>
        <w:t>3. 인덱스 설계</w:t>
      </w:r>
    </w:p>
    <w:p>
      <w:pPr>
        <w:pStyle w:val="Heading2"/>
      </w:pPr>
      <w:r>
        <w:t>3.1 Global Secondary Index (GSI)</w:t>
      </w:r>
    </w:p>
    <w:p>
      <w:pPr>
        <w:pStyle w:val="ListBullet"/>
      </w:pPr>
      <w:r>
        <w:t>user_id-timestamp-index: 사용자별 시간순 식사 기록 조회</w:t>
      </w:r>
    </w:p>
    <w:p>
      <w:pPr>
        <w:pStyle w:val="ListBullet"/>
      </w:pPr>
      <w:r>
        <w:t>user_id-meal_type-index: 사용자별 식사 종류별 조회</w:t>
      </w:r>
    </w:p>
    <w:p>
      <w:pPr>
        <w:pStyle w:val="ListBullet"/>
      </w:pPr>
      <w:r>
        <w:t>user_id-date-index: 사용자별 일별 식사 기록 조회</w:t>
      </w:r>
    </w:p>
    <w:p>
      <w:pPr>
        <w:pStyle w:val="Heading1"/>
      </w:pPr>
      <w:r>
        <w:t>4. 데이터 관계도</w:t>
      </w:r>
    </w:p>
    <w:p>
      <w:r>
        <w:t>DynamoDB는 NoSQL 데이터베이스이므로 전통적인 관계형 모델과는 다르지만, 논리적 관계는 다음과 같습니다:</w:t>
      </w:r>
    </w:p>
    <w:p>
      <w:pPr>
        <w:pStyle w:val="ListBullet"/>
      </w:pPr>
      <w:r>
        <w:t>사용자(user_profiles) 1 : N 식사기록(diet_records)</w:t>
      </w:r>
    </w:p>
    <w:p>
      <w:pPr>
        <w:pStyle w:val="ListBullet"/>
      </w:pPr>
      <w:r>
        <w:t>사용자(user_profiles) 1 : N 스케줄(schedule_records)</w:t>
      </w:r>
    </w:p>
    <w:p>
      <w:pPr>
        <w:pStyle w:val="ListBullet"/>
      </w:pPr>
      <w:r>
        <w:t>식사기록(diet_records) 1 : 1 이미지파일(S3)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