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식단 코치 API 명세서</w:t>
      </w:r>
    </w:p>
    <w:p>
      <w:pPr>
        <w:pStyle w:val="Heading1"/>
      </w:pPr>
      <w:r>
        <w:t>1. API 개요</w:t>
      </w:r>
    </w:p>
    <w:p>
      <w:r>
        <w:t>AI 식단 코치는 RESTful API를 제공하며, JSON 형식으로 데이터를 주고받습니다. 모든 API는 HTTPS 통신을 사용하며, 적절한 HTTP 상태 코드를 반환합니다.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Base URL</w:t>
            </w:r>
          </w:p>
        </w:tc>
        <w:tc>
          <w:tcPr>
            <w:tcW w:type="dxa" w:w="4320"/>
          </w:tcPr>
          <w:p>
            <w:r>
              <w:t>https://api.ai-diet-coach.com</w:t>
            </w:r>
          </w:p>
        </w:tc>
      </w:tr>
      <w:tr>
        <w:tc>
          <w:tcPr>
            <w:tcW w:type="dxa" w:w="4320"/>
          </w:tcPr>
          <w:p>
            <w:r>
              <w:t>Protocol</w:t>
            </w:r>
          </w:p>
        </w:tc>
        <w:tc>
          <w:tcPr>
            <w:tcW w:type="dxa" w:w="4320"/>
          </w:tcPr>
          <w:p>
            <w:r>
              <w:t>HTTPS</w:t>
            </w:r>
          </w:p>
        </w:tc>
      </w:tr>
      <w:tr>
        <w:tc>
          <w:tcPr>
            <w:tcW w:type="dxa" w:w="4320"/>
          </w:tcPr>
          <w:p>
            <w:r>
              <w:t>Data Format</w:t>
            </w:r>
          </w:p>
        </w:tc>
        <w:tc>
          <w:tcPr>
            <w:tcW w:type="dxa" w:w="4320"/>
          </w:tcPr>
          <w:p>
            <w:r>
              <w:t>JSON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API Key</w:t>
            </w:r>
          </w:p>
        </w:tc>
      </w:tr>
    </w:tbl>
    <w:p>
      <w:pPr>
        <w:pStyle w:val="Heading1"/>
      </w:pPr>
      <w:r>
        <w:t>2. 사용자 관리 API</w:t>
      </w:r>
    </w:p>
    <w:p>
      <w:pPr>
        <w:pStyle w:val="Heading2"/>
      </w:pPr>
      <w:r>
        <w:t>2.1 사용자 프로필 생성</w:t>
      </w:r>
    </w:p>
    <w:p>
      <w:r>
        <w:t>POST /users</w:t>
      </w:r>
    </w:p>
    <w:p>
      <w:r>
        <w:t>새로운 사용자 프로필을 생성합니다.</w:t>
      </w:r>
    </w:p>
    <w:p>
      <w:pPr>
        <w:pStyle w:val="Heading3"/>
      </w:pPr>
      <w:r>
        <w:t>요청 예시:</w:t>
      </w:r>
    </w:p>
    <w:p>
      <w:r>
        <w:rPr>
          <w:rFonts w:ascii="Courier New" w:hAnsi="Courier New"/>
        </w:rPr>
        <w:br/>
        <w:t>{</w:t>
        <w:br/>
        <w:t xml:space="preserve">  "name": "홍길동",</w:t>
        <w:br/>
        <w:t xml:space="preserve">  "age": 30,</w:t>
        <w:br/>
        <w:t xml:space="preserve">  "gender": "male",</w:t>
        <w:br/>
        <w:t xml:space="preserve">  "height": 175,</w:t>
        <w:br/>
        <w:t xml:space="preserve">  "weight": 70,</w:t>
        <w:br/>
        <w:t xml:space="preserve">  "health_goal": "weight_loss",</w:t>
        <w:br/>
        <w:t xml:space="preserve">  "preferred_exercises": ["gym", "running"],</w:t>
        <w:br/>
        <w:t xml:space="preserve">  "activity_level": "moderate"</w:t>
        <w:br/>
        <w:t>}</w:t>
        <w:br/>
        <w:t xml:space="preserve">        </w:t>
      </w:r>
    </w:p>
    <w:p>
      <w:pPr>
        <w:pStyle w:val="Heading3"/>
      </w:pPr>
      <w:r>
        <w:t>응답 예시:</w:t>
      </w:r>
    </w:p>
    <w:p>
      <w:r>
        <w:rPr>
          <w:rFonts w:ascii="Courier New" w:hAnsi="Courier New"/>
        </w:rPr>
        <w:br/>
        <w:t>{</w:t>
        <w:br/>
        <w:t xml:space="preserve">  "success": true,</w:t>
        <w:br/>
        <w:t xml:space="preserve">  "message": "사용자 프로필이 성공적으로 생성되었습니다.",</w:t>
        <w:br/>
        <w:t xml:space="preserve">  "data": {</w:t>
        <w:br/>
        <w:t xml:space="preserve">    "user_id": "user_12345"</w:t>
        <w:br/>
        <w:t xml:space="preserve">  }</w:t>
        <w:br/>
        <w:t>}</w:t>
        <w:br/>
        <w:t xml:space="preserve">        </w:t>
      </w:r>
    </w:p>
    <w:p>
      <w:pPr>
        <w:pStyle w:val="Heading2"/>
      </w:pPr>
      <w:r>
        <w:t>2.2 사용자 프로필 조회</w:t>
      </w:r>
    </w:p>
    <w:p>
      <w:r>
        <w:t>GET /users/{user_id}</w:t>
      </w:r>
    </w:p>
    <w:p>
      <w:r>
        <w:t>특정 사용자의 프로필 정보를 조회합니다.</w:t>
      </w:r>
    </w:p>
    <w:p>
      <w:pPr>
        <w:pStyle w:val="Heading1"/>
      </w:pPr>
      <w:r>
        <w:t>3. 식사 분석 API</w:t>
      </w:r>
    </w:p>
    <w:p>
      <w:pPr>
        <w:pStyle w:val="Heading2"/>
      </w:pPr>
      <w:r>
        <w:t>3.1 식사 이미지 분석</w:t>
      </w:r>
    </w:p>
    <w:p>
      <w:r>
        <w:t>POST /meals/analyze</w:t>
      </w:r>
    </w:p>
    <w:p>
      <w:r>
        <w:t>업로드된 식사 이미지를 분석하여 영양소 정보를 제공합니다.</w:t>
      </w:r>
    </w:p>
    <w:p>
      <w:pPr>
        <w:pStyle w:val="Heading3"/>
      </w:pPr>
      <w:r>
        <w:t>요청 파라미터 (Form Data):</w:t>
      </w:r>
    </w:p>
    <w:p>
      <w:pPr>
        <w:pStyle w:val="ListBullet"/>
      </w:pPr>
      <w:r>
        <w:t>user_id (string): 사용자 ID</w:t>
      </w:r>
    </w:p>
    <w:p>
      <w:pPr>
        <w:pStyle w:val="ListBullet"/>
      </w:pPr>
      <w:r>
        <w:t>meal_type (string): 식사 종류 (아침/점심/저녁/간식)</w:t>
      </w:r>
    </w:p>
    <w:p>
      <w:pPr>
        <w:pStyle w:val="ListBullet"/>
      </w:pPr>
      <w:r>
        <w:t>people_count (integer): 함께 식사한 인원 수</w:t>
      </w:r>
    </w:p>
    <w:p>
      <w:pPr>
        <w:pStyle w:val="ListBullet"/>
      </w:pPr>
      <w:r>
        <w:t>image (file): 식사 이미지 파일</w:t>
      </w:r>
    </w:p>
    <w:p>
      <w:pPr>
        <w:pStyle w:val="ListBullet"/>
      </w:pPr>
      <w:r>
        <w:t>notes (string, optional): 추가 메모</w:t>
      </w:r>
    </w:p>
    <w:p>
      <w:pPr>
        <w:pStyle w:val="Heading2"/>
      </w:pPr>
      <w:r>
        <w:t>3.2 식사 기록 조회</w:t>
      </w:r>
    </w:p>
    <w:p>
      <w:r>
        <w:t>GET /meals/{user_id}?days=7&amp;limit=50</w:t>
      </w:r>
    </w:p>
    <w:p>
      <w:r>
        <w:t>사용자의 식사 기록을 조회합니다.</w:t>
      </w:r>
    </w:p>
    <w:p>
      <w:pPr>
        <w:pStyle w:val="Heading1"/>
      </w:pPr>
      <w:r>
        <w:t>4. 코칭 API</w:t>
      </w:r>
    </w:p>
    <w:p>
      <w:pPr>
        <w:pStyle w:val="Heading2"/>
      </w:pPr>
      <w:r>
        <w:t>4.1 일일 코칭 메시지 생성</w:t>
      </w:r>
    </w:p>
    <w:p>
      <w:r>
        <w:t>POST /coaching/daily/{user_id}</w:t>
      </w:r>
    </w:p>
    <w:p>
      <w:r>
        <w:t>사용자의 일일 식단을 분석하여 맞춤형 코칭 메시지를 생성합니다.</w:t>
      </w:r>
    </w:p>
    <w:p>
      <w:pPr>
        <w:pStyle w:val="Heading2"/>
      </w:pPr>
      <w:r>
        <w:t>4.2 AI 코치와 대화</w:t>
      </w:r>
    </w:p>
    <w:p>
      <w:r>
        <w:t>POST /coaching/chat/{user_id}</w:t>
      </w:r>
    </w:p>
    <w:p>
      <w:r>
        <w:t>사용자와 AI 코치 간의 대화형 인터페이스를 제공합니다.</w:t>
      </w:r>
    </w:p>
    <w:p>
      <w:pPr>
        <w:pStyle w:val="Heading1"/>
      </w:pPr>
      <w:r>
        <w:t>5. 리포트 API</w:t>
      </w:r>
    </w:p>
    <w:p>
      <w:pPr>
        <w:pStyle w:val="Heading2"/>
      </w:pPr>
      <w:r>
        <w:t>5.1 주간 리포트</w:t>
      </w:r>
    </w:p>
    <w:p>
      <w:r>
        <w:t>GET /reports/weekly/{user_id}</w:t>
      </w:r>
    </w:p>
    <w:p>
      <w:r>
        <w:t>사용자의 주간 식단 및 건강 리포트를 생성합니다.</w:t>
      </w:r>
    </w:p>
    <w:p>
      <w:pPr>
        <w:pStyle w:val="Heading2"/>
      </w:pPr>
      <w:r>
        <w:t>5.2 일일 영양소 현황</w:t>
      </w:r>
    </w:p>
    <w:p>
      <w:r>
        <w:t>GET /nutrition/daily/{user_id}?date=2024-01-01</w:t>
      </w:r>
    </w:p>
    <w:p>
      <w:r>
        <w:t>특정 날짜의 영양소 섭취 현황을 조회합니다.</w:t>
      </w:r>
    </w:p>
    <w:p>
      <w:pPr>
        <w:pStyle w:val="Heading1"/>
      </w:pPr>
      <w:r>
        <w:t>6. 에러 코드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HTTP 상태 코드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200</w:t>
            </w:r>
          </w:p>
        </w:tc>
        <w:tc>
          <w:tcPr>
            <w:tcW w:type="dxa" w:w="4320"/>
          </w:tcPr>
          <w:p>
            <w:r>
              <w:t>성공</w:t>
            </w:r>
          </w:p>
        </w:tc>
      </w:tr>
      <w:tr>
        <w:tc>
          <w:tcPr>
            <w:tcW w:type="dxa" w:w="4320"/>
          </w:tcPr>
          <w:p>
            <w:r>
              <w:t>400</w:t>
            </w:r>
          </w:p>
        </w:tc>
        <w:tc>
          <w:tcPr>
            <w:tcW w:type="dxa" w:w="4320"/>
          </w:tcPr>
          <w:p>
            <w:r>
              <w:t>잘못된 요청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인증 실패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리소스를 찾을 수 없음</w:t>
            </w:r>
          </w:p>
        </w:tc>
      </w:tr>
      <w:tr>
        <w:tc>
          <w:tcPr>
            <w:tcW w:type="dxa" w:w="4320"/>
          </w:tcPr>
          <w:p>
            <w:r>
              <w:t>500</w:t>
            </w:r>
          </w:p>
        </w:tc>
        <w:tc>
          <w:tcPr>
            <w:tcW w:type="dxa" w:w="4320"/>
          </w:tcPr>
          <w:p>
            <w:r>
              <w:t>서버 내부 오류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